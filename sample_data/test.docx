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[INSERT NARRATOR/SPEAKER HERE]</w:t>
      </w:r>
    </w:p>
    <w:p>
      <w:r>
        <w:t>In this lesson, we're going to</w:t>
        <w:br/>
        <w:t>be talking about finance. And</w:t>
        <w:br/>
        <w:t>testest</w:t>
      </w:r>
    </w:p>
    <w:p>
      <w:pPr>
        <w:pStyle w:val="Heading1"/>
      </w:pPr>
      <w:r>
        <w:t>[INSERT NARRATOR/SPEAKER HERE]</w:t>
      </w:r>
    </w:p>
    <w:p>
      <w:r>
        <w:t>one of the most important aspects</w:t>
      </w:r>
    </w:p>
    <w:p>
      <w:pPr>
        <w:pStyle w:val="Heading1"/>
      </w:pPr>
      <w:r>
        <w:t>[INSERT NARRATOR/SPEAKER HERE]</w:t>
      </w:r>
    </w:p>
    <w:p>
      <w:r>
        <w:t>When I go to a bank or some</w:t>
        <w:br/>
        <w:t>other lending institution</w:t>
      </w:r>
    </w:p>
    <w:p>
      <w:pPr>
        <w:pStyle w:val="Heading1"/>
      </w:pPr>
      <w:r>
        <w:t>[INSERT NARRATOR/SPEAKER HERE]</w:t>
      </w:r>
    </w:p>
    <w:p>
      <w:r>
        <w:t>to borrow money, the bank is happy</w:t>
      </w:r>
    </w:p>
    <w:p>
      <w:pPr>
        <w:pStyle w:val="Heading1"/>
      </w:pPr>
      <w:r>
        <w:t>[INSERT NARRATOR/SPEAKER HERE]</w:t>
      </w:r>
    </w:p>
    <w:p>
      <w:r>
        <w:t>going to be paying the bank for the</w:t>
        <w:br/>
        <w:t>privilege of using their money. And that</w:t>
      </w:r>
    </w:p>
    <w:p>
      <w:pPr>
        <w:pStyle w:val="Heading1"/>
      </w:pPr>
      <w:r>
        <w:t>[INSERT NARRATOR/SPEAKER HERE]</w:t>
      </w:r>
    </w:p>
    <w:p>
      <w:r>
        <w:t>amount of money that I pay the bank is</w:t>
        <w:br/>
        <w:t>called interest. Likewise, if I put money</w:t>
      </w:r>
    </w:p>
    <w:p>
      <w:pPr>
        <w:pStyle w:val="Heading1"/>
      </w:pPr>
      <w:r>
        <w:t>[INSERT NARRATOR/SPEAKER HERE]</w:t>
      </w:r>
    </w:p>
    <w:p>
      <w:r>
        <w:t>in a savings account or I purchase a</w:t>
        <w:br/>
        <w:t>certificate of deposit, the bank just</w:t>
      </w:r>
    </w:p>
    <w:p>
      <w:pPr>
        <w:pStyle w:val="Heading1"/>
      </w:pPr>
      <w:r>
        <w:t>[INSERT NARRATOR/SPEAKER HERE]</w:t>
      </w:r>
    </w:p>
    <w:p>
      <w:r>
        <w:t>doesn't put my money in a little box</w:t>
        <w:br/>
        <w:t>and leave it there until later. They take</w:t>
      </w:r>
    </w:p>
    <w:p>
      <w:pPr>
        <w:pStyle w:val="Heading1"/>
      </w:pPr>
      <w:r>
        <w:t>[INSERT NARRATOR/SPEAKER HERE]</w:t>
      </w:r>
    </w:p>
    <w:p>
      <w:r>
        <w:t>my money and lend it to someone</w:t>
        <w:br/>
        <w:t>else. So they are using my money.</w:t>
      </w:r>
    </w:p>
    <w:p>
      <w:pPr>
        <w:pStyle w:val="Heading1"/>
      </w:pPr>
      <w:r>
        <w:t>[INSERT NARRATOR/SPEAKER HERE]</w:t>
      </w:r>
    </w:p>
    <w:p>
      <w:r>
        <w:t>The bank has to pay me for the privilege</w:t>
        <w:br/>
        <w:t>of using my money.</w:t>
      </w:r>
    </w:p>
    <w:p>
      <w:pPr>
        <w:pStyle w:val="Heading1"/>
      </w:pPr>
      <w:r>
        <w:t>[INSERT NARRATOR/SPEAKER HERE]</w:t>
      </w:r>
    </w:p>
    <w:p>
      <w:r>
        <w:t>Now what makes banks</w:t>
        <w:br/>
        <w:t>profitable is the rate</w:t>
      </w:r>
    </w:p>
    <w:p>
      <w:pPr>
        <w:pStyle w:val="Heading1"/>
      </w:pPr>
      <w:r>
        <w:t>[INSERT NARRATOR/SPEAKER HERE]</w:t>
      </w:r>
    </w:p>
    <w:p>
      <w:r>
        <w:t>that they charge people to use the bank's</w:t>
        <w:br/>
        <w:t>money is higher than the rate that they</w:t>
      </w:r>
    </w:p>
    <w:p>
      <w:pPr>
        <w:pStyle w:val="Heading1"/>
      </w:pPr>
      <w:r>
        <w:t>[INSERT NARRATOR/SPEAKER HERE]</w:t>
      </w:r>
    </w:p>
    <w:p>
      <w:r>
        <w:t>pay people like me to use my money. The</w:t>
        <w:br/>
        <w:t>amount of interest that a person pays or</w:t>
      </w:r>
    </w:p>
    <w:p>
      <w:pPr>
        <w:pStyle w:val="Heading1"/>
      </w:pPr>
      <w:r>
        <w:t>[INSERT NARRATOR/SPEAKER HERE]</w:t>
      </w:r>
    </w:p>
    <w:p>
      <w:r>
        <w:t>earns is dependent on three things. It's</w:t>
        <w:br/>
        <w:t>dependent on how much money is involved.</w:t>
      </w:r>
    </w:p>
    <w:p>
      <w:pPr>
        <w:pStyle w:val="Heading1"/>
      </w:pPr>
      <w:r>
        <w:t>[INSERT NARRATOR/SPEAKER HERE]</w:t>
      </w:r>
    </w:p>
    <w:p>
      <w:r>
        <w:t>It's dependent upon the rate of interest</w:t>
        <w:br/>
        <w:t>being paid or the rate of interest being</w:t>
      </w:r>
    </w:p>
    <w:p>
      <w:pPr>
        <w:pStyle w:val="Heading1"/>
      </w:pPr>
      <w:r>
        <w:t>[INSERT NARRATOR/SPEAKER HERE]</w:t>
      </w:r>
    </w:p>
    <w:p>
      <w:r>
        <w:t>charged. And it's also dependent upon</w:t>
        <w:br/>
        <w:t>how much time is involved. If I have</w:t>
      </w:r>
    </w:p>
    <w:p>
      <w:pPr>
        <w:pStyle w:val="Heading1"/>
      </w:pPr>
      <w:r>
        <w:t>[INSERT NARRATOR/SPEAKER HERE]</w:t>
      </w:r>
    </w:p>
    <w:p>
      <w:r>
        <w:t>a loan and I want to decrease the amount</w:t>
        <w:br/>
        <w:t>of interest that I'm going to pay, then</w:t>
        <w:br/>
        <w:t>testtest</w:t>
      </w:r>
    </w:p>
    <w:p>
      <w:pPr>
        <w:pStyle w:val="Heading1"/>
      </w:pPr>
      <w:r>
        <w:t>[INSERT NARRATOR/SPEAKER HERE]</w:t>
      </w:r>
    </w:p>
    <w:p>
      <w:r>
        <w:t>I'm either going to have to decrease how</w:t>
        <w:br/>
        <w:t>much money I borrow, I'm going to have</w:t>
      </w:r>
    </w:p>
    <w:p>
      <w:pPr>
        <w:pStyle w:val="Heading1"/>
      </w:pPr>
      <w:r>
        <w:t>[INSERT NARRATOR/SPEAKER HERE]</w:t>
      </w:r>
    </w:p>
    <w:p>
      <w:r>
        <w:t>to borrow the money over a shorter period</w:t>
        <w:br/>
        <w:t>of time, or I'm going to have to find a</w:t>
      </w:r>
    </w:p>
    <w:p>
      <w:pPr>
        <w:pStyle w:val="Heading1"/>
      </w:pPr>
      <w:r>
        <w:t>[INSERT NARRATOR/SPEAKER HERE]</w:t>
      </w:r>
    </w:p>
    <w:p>
      <w:r>
        <w:t>lending institution that charges a lower</w:t>
        <w:br/>
        <w:t>interest rate. On the other hand, if I</w:t>
      </w:r>
    </w:p>
    <w:p>
      <w:pPr>
        <w:pStyle w:val="Heading1"/>
      </w:pPr>
      <w:r>
        <w:t>[INSERT NARRATOR/SPEAKER HERE]</w:t>
      </w:r>
    </w:p>
    <w:p>
      <w:r>
        <w:t>want to earn more interest on my</w:t>
        <w:br/>
        <w:t>investment, I'm going to have to invest</w:t>
      </w:r>
    </w:p>
    <w:p>
      <w:pPr>
        <w:pStyle w:val="Heading1"/>
      </w:pPr>
      <w:r>
        <w:t>[INSERT NARRATOR/SPEAKER HERE]</w:t>
      </w:r>
    </w:p>
    <w:p>
      <w:r>
        <w:t>more money, leave the money in the</w:t>
        <w:br/>
        <w:t>account for a longer period of time, or</w:t>
      </w:r>
    </w:p>
    <w:p>
      <w:pPr>
        <w:pStyle w:val="Heading1"/>
      </w:pPr>
      <w:r>
        <w:t>[INSERT NARRATOR/SPEAKER HERE]</w:t>
      </w:r>
    </w:p>
    <w:p>
      <w:r>
        <w:t>find an institution that will pay</w:t>
        <w:br/>
        <w:t>me a higher interest rate.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